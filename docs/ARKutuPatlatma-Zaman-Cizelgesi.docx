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645920" cy="1645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32916637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1645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  <w:sz w:val="32"/>
        </w:rPr>
        <w:t>AR KUTU PATLATMA OYUNU</w:t>
      </w:r>
    </w:p>
    <w:p>
      <w:pPr>
        <w:jc w:val="center"/>
      </w:pPr>
      <w:r>
        <w:t>Halit Mustafa Karagöz</w:t>
        <w:br/>
        <w:t>200541043</w:t>
        <w:br/>
        <w:t>Yazılım Mühendisliğinde Güncel Konular</w:t>
        <w:br/>
        <w:t>Bahar 2025</w:t>
      </w:r>
    </w:p>
    <w:p>
      <w:r>
        <w:br w:type="page"/>
      </w:r>
    </w:p>
    <w:p>
      <w:pPr>
        <w:pStyle w:val="Heading1"/>
      </w:pPr>
      <w:r>
        <w:t>İÇİNDEKİLER</w:t>
      </w:r>
    </w:p>
    <w:p>
      <w:r>
        <w:t>1. Giriş</w:t>
      </w:r>
    </w:p>
    <w:p>
      <w:r>
        <w:t>2. Zaman Çizelgesi</w:t>
      </w:r>
    </w:p>
    <w:p>
      <w:r>
        <w:t xml:space="preserve">   2.1 Haftalık Gelişim Süreci</w:t>
      </w:r>
    </w:p>
    <w:p>
      <w:r>
        <w:t xml:space="preserve">   2.2 Teslim ve Değerlendirme Durumu</w:t>
      </w:r>
    </w:p>
    <w:p>
      <w:r>
        <w:br w:type="page"/>
      </w:r>
    </w:p>
    <w:p>
      <w:pPr>
        <w:pStyle w:val="Heading1"/>
      </w:pPr>
      <w:r>
        <w:t>1. Giriş</w:t>
      </w:r>
    </w:p>
    <w:p>
      <w:r>
        <w:t>Bu doküman, AR Kutu Patlatma Oyunu projesi için hazırlanan zaman çizelgesini ve geliştirme sürecini detaylandırır. Projenin gelişim süreci, haftalık bazda planlanmış ve belirli teslim hedeflerine göre ilerlenmiştir.</w:t>
      </w:r>
    </w:p>
    <w:p>
      <w:pPr>
        <w:pStyle w:val="Heading1"/>
      </w:pPr>
      <w:r>
        <w:t>2. Zaman Çizelgesi</w:t>
      </w:r>
    </w:p>
    <w:p>
      <w:pPr>
        <w:pStyle w:val="Heading2"/>
      </w:pPr>
      <w:r>
        <w:t>2.1 Haftalık Gelişim Süreci</w:t>
      </w:r>
    </w:p>
    <w:p>
      <w:r>
        <w:br/>
        <w:t xml:space="preserve">• 1. Hafta – Proje fikrinin belirlenmesi ve temel araştırma  </w:t>
        <w:br/>
        <w:t xml:space="preserve">• 2. Hafta – ARKit tanıma ve demo projelerin test edilmesi  </w:t>
        <w:br/>
        <w:t xml:space="preserve">• 3. Hafta – Objelerin yüzeye yerleştirilmesi ve top atışı fiziği  </w:t>
        <w:br/>
        <w:t xml:space="preserve">• 4. Hafta – Kutuların fiziksel etkileşimleri, devrilme animasyonu  </w:t>
        <w:br/>
        <w:t xml:space="preserve">• 5. Hafta – Skor ve UI sisteminin eklenmesi  </w:t>
        <w:br/>
        <w:t xml:space="preserve">• 6. Hafta – Test senaryolarının uygulanması  </w:t>
        <w:br/>
        <w:t xml:space="preserve">• 7. Hafta – Belgelerin hazırlanması, sunuma yönelik düzenlemeler  </w:t>
        <w:br/>
      </w:r>
    </w:p>
    <w:p>
      <w:pPr>
        <w:pStyle w:val="Heading2"/>
      </w:pPr>
      <w:r>
        <w:t>2.2 Teslim ve Değerlendirme Durumu</w:t>
      </w:r>
    </w:p>
    <w:p>
      <w:r>
        <w:br/>
        <w:t xml:space="preserve">Her hafta belirlenen hedeflere büyük ölçüde ulaşılmıştır. Özellikle fizik motoru entegrasyonu ve kullanıcı etkileşimi üzerinde yoğun çalışmalar yapılmıştır. </w:t>
        <w:br/>
        <w:t>Son hafta içerisinde tüm belgeler hazırlanmış ve sunuma uygun hale getirilmiştir.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