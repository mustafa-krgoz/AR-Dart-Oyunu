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 Mini Şef – Ürün Değerlendirme Belgesi</w:t>
      </w:r>
    </w:p>
    <w:p>
      <w:r>
        <w:t>Öğrenci Adı Soyadı: Halit Mustafa Karagöz</w:t>
      </w:r>
    </w:p>
    <w:p>
      <w:r>
        <w:t>Öğrenci No: 200541043</w:t>
      </w:r>
    </w:p>
    <w:p>
      <w:r>
        <w:t>Proje Adı: AR Mini Şef – AR Destekli Eğitimsel Mobil Oyun</w:t>
      </w:r>
    </w:p>
    <w:p/>
    <w:p>
      <w:pPr>
        <w:pStyle w:val="Heading1"/>
      </w:pPr>
      <w:r>
        <w:t>1. Giriş</w:t>
      </w:r>
    </w:p>
    <w:p>
      <w:r>
        <w:t>Bu belge, AR Mini Şef projesinin kullanıcı deneyimi, işlevsellik, performans ve genel başarım açısından değerlendirilmesini içermektedir. Uygulamanın hedef kitlesiyle ne derece uyumlu olduğu, teknik kararlılığı ve kullanıcıya sağladığı etkileşim detaylı biçimde analiz edilmiştir.</w:t>
      </w:r>
    </w:p>
    <w:p>
      <w:pPr>
        <w:pStyle w:val="Heading1"/>
      </w:pPr>
      <w:r>
        <w:t>2. Güçlü Yönler</w:t>
      </w:r>
    </w:p>
    <w:p>
      <w:r>
        <w:t>- Artırılmış gerçeklik teknolojisi sayesinde gerçek dünya ile dijital nesneler arasında etkili etkileşim kurulmaktadır.</w:t>
        <w:br/>
        <w:t>- Uygulamanın görsel öğeleri sade, anlaşılır ve çocuklara uygun şekilde tasarlanmıştır.</w:t>
        <w:br/>
        <w:t>- Görev sıralama sistemi sayesinde çocuklara algoritmik düşünme becerisi kazandırılmaktadır.</w:t>
        <w:br/>
        <w:t>- Sesli ve görsel geri bildirimler motivasyonu artırmakta ve öğrenmeyi eğlenceli hale getirmektedir.</w:t>
        <w:br/>
        <w:t>- Uygulama çevrimdışı çalıştığı için internet bağımlılığı bulunmamaktadır.</w:t>
      </w:r>
    </w:p>
    <w:p>
      <w:pPr>
        <w:pStyle w:val="Heading1"/>
      </w:pPr>
      <w:r>
        <w:t>3. Zayıf Yönler</w:t>
      </w:r>
    </w:p>
    <w:p>
      <w:r>
        <w:t>- AR yüzey algılaması düşük ışıkta zaman zaman gecikmeli çalışabilmektedir.</w:t>
        <w:br/>
        <w:t>- Cihaz sessiz moddayken sesli geri bildirimler duyulmamaktadır.</w:t>
        <w:br/>
        <w:t>- Görev tamamlandığında gösterilen ödül ekranı kullanıcıya çok kısa süreli sunulmaktadır.</w:t>
        <w:br/>
        <w:t>- Kullanıcı skoru veya ilerleme kaydı bulunmamaktadır (isteğe bağlı özellik olarak eklenebilir).</w:t>
      </w:r>
    </w:p>
    <w:p>
      <w:pPr>
        <w:pStyle w:val="Heading1"/>
      </w:pPr>
      <w:r>
        <w:t>4. Kullanıcı Geri Bildirimleri</w:t>
      </w:r>
    </w:p>
    <w:p>
      <w:r>
        <w:t>Uygulama test aşamasında ebeveynler ve küçük yaştaki çocuklarla denenmiş, kullanıcılar uygulamanın görsel olarak dikkat çekici ve eğitici olduğunu belirtmiştir. Görev sıralama yapısı ve sesli geri bildirimler özellikle çocukların dikkatini çekmiş, tekrar tekrar oynamaya istekli oldukları gözlemlenmiştir.</w:t>
      </w:r>
    </w:p>
    <w:p>
      <w:pPr>
        <w:pStyle w:val="Heading1"/>
      </w:pPr>
      <w:r>
        <w:t>5. Geliştirme Fırsatları</w:t>
      </w:r>
    </w:p>
    <w:p>
      <w:r>
        <w:t>- Oyun sonunda skor gösterimi ve basit ödül sistemi eklenebilir.</w:t>
        <w:br/>
        <w:t>- Daha fazla tarif ve seviye eklenerek içerik zenginleştirilebilir.</w:t>
        <w:br/>
        <w:t>- Objelerle etkileşimde kısa animasyonlar veya efektler entegre edilebilir.</w:t>
        <w:br/>
        <w:t>- Kullanıcı ayarları veya ebeveyn kontrol paneli gibi ek menüler oluşturulabilir.</w:t>
      </w:r>
    </w:p>
    <w:p>
      <w:pPr>
        <w:pStyle w:val="Heading1"/>
      </w:pPr>
      <w:r>
        <w:t>6. Sonuç</w:t>
      </w:r>
    </w:p>
    <w:p>
      <w:r>
        <w:t>AR Mini Şef projesi, teknik olarak kararlı, kullanıcı dostu ve eğitici bir uygulama olarak öne çıkmaktadır. Hedef kitlenin beklentilerini karşılamakta ve oyunlaştırılmış öğrenmeyi başarılı şekilde sunmaktadır. Küçük iyileştirmeler ile final sürüm olarak dağıtıma hazır hale getirilebilir.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