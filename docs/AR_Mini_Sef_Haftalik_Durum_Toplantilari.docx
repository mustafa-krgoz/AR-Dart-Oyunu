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 Mini Şef – Haftalık Durum Toplantıları Özeti</w:t>
      </w:r>
    </w:p>
    <w:p>
      <w:r>
        <w:t>Öğrenci Adı Soyadı: Halit Mustafa Karagöz</w:t>
      </w:r>
    </w:p>
    <w:p>
      <w:r>
        <w:t>Öğrenci No: 200541043</w:t>
      </w:r>
    </w:p>
    <w:p>
      <w:r>
        <w:t>Proje Adı: AR Mini Şef – AR Destekli Eğitimsel Mobil Oyun</w:t>
      </w:r>
    </w:p>
    <w:p/>
    <w:p>
      <w:pPr>
        <w:pStyle w:val="Heading1"/>
      </w:pPr>
      <w:r>
        <w:t>1. Giriş</w:t>
      </w:r>
    </w:p>
    <w:p>
      <w:r>
        <w:t>Bu belge, AR Mini Şef projesinin geliştirme süreci boyunca yürütülen haftalık değerlendirme ve durum analizlerini özetlemektedir. Her hafta yapılan bireysel planlama, problem tespiti, çözüm önerileri ve ilerleme durumu bu belgede detaylandırılmıştır.</w:t>
      </w:r>
    </w:p>
    <w:p>
      <w:pPr>
        <w:pStyle w:val="Heading1"/>
      </w:pPr>
      <w:r>
        <w:t>2. 1. Hafta – Proje Planlama ve Fikir Geliştirme</w:t>
      </w:r>
    </w:p>
    <w:p>
      <w:r>
        <w:t>- Proje fikri belirlendi: Küçük çocuklara yönelik AR destekli yemek yapma oyunu</w:t>
        <w:br/>
        <w:t>- Hedef kitle ve öğrenme kazanımları tanımlandı</w:t>
        <w:br/>
        <w:t>- Kullanıcı deneyimi ve görev mantığı üzerine ilk beyin fırtınası yapıldı</w:t>
        <w:br/>
        <w:t>- Dökümantasyon formatı ve kullanılacak teknolojiler belirlendi (Unity, AR Foundation, iOS)</w:t>
      </w:r>
    </w:p>
    <w:p>
      <w:pPr>
        <w:pStyle w:val="Heading1"/>
      </w:pPr>
      <w:r>
        <w:t>3. 2. Hafta – Teknik Kurulum ve AR Temelleri</w:t>
      </w:r>
    </w:p>
    <w:p>
      <w:r>
        <w:t>- Unity kurulumu tamamlandı, proje dosyası oluşturuldu</w:t>
        <w:br/>
        <w:t>- AR Foundation ve ARKit entegrasyonu sağlandı</w:t>
        <w:br/>
        <w:t>- Düz zemin algılama test edildi, sahneye obje yerleştirme başarıyla denendi</w:t>
        <w:br/>
        <w:t>- Sketchfab üzerinden örnek 3D objeler temin edildi</w:t>
      </w:r>
    </w:p>
    <w:p>
      <w:pPr>
        <w:pStyle w:val="Heading1"/>
      </w:pPr>
      <w:r>
        <w:t>4. 3. Hafta – Etkileşimler ve Görev Sistemi</w:t>
      </w:r>
    </w:p>
    <w:p>
      <w:r>
        <w:t>- Görev sıralama algoritması geliştirildi (doğru adım kontrolü)</w:t>
        <w:br/>
        <w:t>- UI arayüzü hazırlandı: Görev ekranı, bildirim kutusu</w:t>
        <w:br/>
        <w:t>- Sesli geri bildirim sistemi test edildi</w:t>
        <w:br/>
        <w:t>- GameManager ve RecipeManager script’leri geliştirildi</w:t>
      </w:r>
    </w:p>
    <w:p>
      <w:pPr>
        <w:pStyle w:val="Heading1"/>
      </w:pPr>
      <w:r>
        <w:t>5. 4. Hafta – Raporlama ve Final Hazırlıkları</w:t>
      </w:r>
    </w:p>
    <w:p>
      <w:r>
        <w:t>- Tüm dökümanlar hazırlanıyor: kullanıcı kılavuzu, test raporu, kurulum rehberi vb.</w:t>
        <w:br/>
        <w:t>- Proje sunumu tasarlandı</w:t>
        <w:br/>
        <w:t>- GitHub repo yapısı güncellendi, kodlar açıklamalı hale getirildi</w:t>
        <w:br/>
        <w:t>- Son testler yapılmakta, ekran kaydı ve teslim paketi oluşturulacak</w:t>
      </w:r>
    </w:p>
    <w:p>
      <w:pPr>
        <w:pStyle w:val="Heading1"/>
      </w:pPr>
      <w:r>
        <w:t>6. Sonuç</w:t>
      </w:r>
    </w:p>
    <w:p>
      <w:r>
        <w:t>Her hafta belirlenen hedeflere büyük ölçüde ulaşıldı. Proje planı doğrultusunda ilerleme sağlandı ve bireysel olarak yürütülen çalışma başarıyla yönetildi.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