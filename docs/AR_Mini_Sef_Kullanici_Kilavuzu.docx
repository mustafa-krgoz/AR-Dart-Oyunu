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 Mini Şef – Kullanıcı Kılavuzu</w:t>
      </w:r>
    </w:p>
    <w:p>
      <w:r>
        <w:t>Öğrenci Adı Soyadı: Halit Mustafa Karagöz</w:t>
      </w:r>
    </w:p>
    <w:p>
      <w:r>
        <w:t>Öğrenci No: 200541043</w:t>
      </w:r>
    </w:p>
    <w:p>
      <w:r>
        <w:t>Proje Adı: AR Mini Şef – AR Destekli Eğitimsel Mobil Oyun</w:t>
      </w:r>
    </w:p>
    <w:p/>
    <w:p>
      <w:pPr>
        <w:pStyle w:val="Heading1"/>
      </w:pPr>
      <w:r>
        <w:t>1. Giriş</w:t>
      </w:r>
    </w:p>
    <w:p>
      <w:r>
        <w:t>Bu belge, AR Mini Şef adlı mobil artırılmış gerçeklik uygulamasının kullanımına yönelik adım adım yönergeleri içermektedir. AR Mini Şef, 3–6 yaş arası çocuklara algoritmik düşünme ve sıralı görev takibi becerilerini kazandırmak amacıyla geliştirilmiştir.</w:t>
      </w:r>
    </w:p>
    <w:p>
      <w:pPr>
        <w:pStyle w:val="Heading1"/>
      </w:pPr>
      <w:r>
        <w:t>2. Uygulamanın Amacı</w:t>
      </w:r>
    </w:p>
    <w:p>
      <w:r>
        <w:t>AR Mini Şef, çocukların eğlenerek öğrenmesini hedefleyen, yemek yapma temalı bir AR uygulamasıdır. Kullanıcı, ekranda beliren 3D yemek malzemelerini doğru sırayla kullanarak basit tarifleri tamamlar. Doğru adımlar sonucunda sesli ve görsel geri bildirimlerle ödüllendirilir.</w:t>
      </w:r>
    </w:p>
    <w:p>
      <w:pPr>
        <w:pStyle w:val="Heading1"/>
      </w:pPr>
      <w:r>
        <w:t>3. Sistem Gereksinimleri</w:t>
      </w:r>
    </w:p>
    <w:p>
      <w:r>
        <w:t>- iOS destekli iPhone cihaz (ARKit destekli, iOS 13 ve üzeri)</w:t>
        <w:br/>
        <w:t>- Kamera erişimi açık olmalıdır</w:t>
        <w:br/>
        <w:t>- Uygulamanın çalıştırılacağı alan yeterli ışıkta olmalıdır</w:t>
      </w:r>
    </w:p>
    <w:p>
      <w:pPr>
        <w:pStyle w:val="Heading1"/>
      </w:pPr>
      <w:r>
        <w:t>4. Uygulama Kullanımı</w:t>
      </w:r>
    </w:p>
    <w:p>
      <w:r>
        <w:t>Uygulamanın kullanımı aşağıdaki adımlardan oluşur:</w:t>
      </w:r>
    </w:p>
    <w:p>
      <w:r>
        <w:t>1. Uygulama başlatıldığında, cihazın kamerası açılır ve çevredeki düz yüzeyleri algılar.</w:t>
        <w:br/>
        <w:t>2. Kullanıcı bir tarif seçer (örneğin: Reçelli Ekmek).</w:t>
        <w:br/>
        <w:t>3. Beliren sanal objeler (örneğin reçel, bıçak, ekmek) ekranda gözükür.</w:t>
        <w:br/>
        <w:t>4. Kullanıcı, görev ekranındaki sıraya göre objelere dokunarak tarif adımlarını tamamlar.</w:t>
        <w:br/>
        <w:t>5. Her doğru adımda uygulama "Aferin!" gibi olumlu sesli geri bildirim verir.</w:t>
        <w:br/>
        <w:t>6. Hatalı adımda uygulama sesli uyarı verir.</w:t>
        <w:br/>
        <w:t>7. Tüm adımlar tamamlandığında kullanıcı yıldız veya rozet kazanır.</w:t>
      </w:r>
    </w:p>
    <w:p>
      <w:pPr>
        <w:pStyle w:val="Heading1"/>
      </w:pPr>
      <w:r>
        <w:t>5. Güvenlik ve Ebeveyn Bilgilendirmesi</w:t>
      </w:r>
    </w:p>
    <w:p>
      <w:r>
        <w:t>- Uygulama 3 yaş ve üzeri çocuklar için tasarlanmıştır.</w:t>
        <w:br/>
        <w:t>- Ebeveyn gözetiminde oynanması tavsiye edilir.</w:t>
        <w:br/>
        <w:t>- Uygulama çocuklardan herhangi bir kişisel veri toplamaz.</w:t>
        <w:br/>
        <w:t>- Kamera yalnızca AR işlevi için kullanılır; hiçbir görüntü kaydedilmez.</w:t>
      </w:r>
    </w:p>
    <w:p>
      <w:pPr>
        <w:pStyle w:val="Heading1"/>
      </w:pPr>
      <w:r>
        <w:t>6. Sürüm Bilgisi</w:t>
      </w:r>
    </w:p>
    <w:p>
      <w:r>
        <w:t>Uygulama Versiyonu: v1.0.0 (Test Sürümü)</w:t>
        <w:br/>
        <w:t>Geliştirme Ortamı: Unity 2022.3.x LTS, AR Foundation, ARKit (iOS)</w:t>
        <w:br/>
        <w:t>Yayın Durumu: Demo/test amaçlı proje teslimi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