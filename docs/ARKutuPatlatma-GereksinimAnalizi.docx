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32916637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32"/>
        </w:rPr>
        <w:t>AR KUTU PATLATMA OYUNU</w:t>
      </w:r>
    </w:p>
    <w:p>
      <w:r>
        <w:br/>
      </w:r>
    </w:p>
    <w:p>
      <w:pPr>
        <w:jc w:val="center"/>
      </w:pPr>
      <w:r>
        <w:rPr>
          <w:b/>
        </w:rPr>
        <w:t>Adı Soyadı: Halit Mustafa Karagöz</w:t>
        <w:br/>
      </w:r>
      <w:r>
        <w:rPr>
          <w:b/>
        </w:rPr>
        <w:t>Öğrenci No: 200541043</w:t>
        <w:br/>
      </w:r>
      <w:r>
        <w:rPr>
          <w:b/>
        </w:rPr>
        <w:t>Ders: Yazılım Mühendisliğinde Güncel Konular</w:t>
        <w:br/>
      </w:r>
      <w:r>
        <w:rPr>
          <w:b/>
        </w:rPr>
        <w:t>Teslim: Bahar 2025</w:t>
      </w:r>
    </w:p>
    <w:p>
      <w:r>
        <w:br w:type="page"/>
      </w:r>
    </w:p>
    <w:p>
      <w:r>
        <w:rPr>
          <w:b/>
          <w:sz w:val="28"/>
        </w:rPr>
        <w:t>İÇİNDEKİLER</w:t>
      </w:r>
    </w:p>
    <w:p>
      <w:r>
        <w:t>1. GİRİŞ</w:t>
      </w:r>
    </w:p>
    <w:p>
      <w:r>
        <w:t>2. PROJENİN TANIMI</w:t>
      </w:r>
    </w:p>
    <w:p>
      <w:pPr>
        <w:ind w:left="432"/>
      </w:pPr>
      <w:r>
        <w:t xml:space="preserve">     2.1 Amaç</w:t>
      </w:r>
    </w:p>
    <w:p>
      <w:pPr>
        <w:ind w:left="432"/>
      </w:pPr>
      <w:r>
        <w:t xml:space="preserve">     2.2 Kapsam</w:t>
      </w:r>
    </w:p>
    <w:p>
      <w:r>
        <w:t>3. GEREKSİNİM ANALİZİ</w:t>
      </w:r>
    </w:p>
    <w:p>
      <w:pPr>
        <w:ind w:left="432"/>
      </w:pPr>
      <w:r>
        <w:t xml:space="preserve">     3.1 Fonksiyonel Gereksinimler</w:t>
      </w:r>
    </w:p>
    <w:p>
      <w:pPr>
        <w:ind w:left="432"/>
      </w:pPr>
      <w:r>
        <w:t xml:space="preserve">     3.2 Fonksiyonel Olmayan Gereksinimler</w:t>
      </w:r>
    </w:p>
    <w:p>
      <w:pPr>
        <w:ind w:left="432"/>
      </w:pPr>
      <w:r>
        <w:t xml:space="preserve">     3.3 Donanım ve Yazılım Gereksinimleri</w:t>
      </w:r>
    </w:p>
    <w:p>
      <w:r>
        <w:br w:type="page"/>
      </w:r>
    </w:p>
    <w:p>
      <w:pPr/>
      <w:r>
        <w:rPr>
          <w:b/>
        </w:rPr>
        <w:t>1. GİRİŞ</w:t>
        <w:br/>
      </w:r>
    </w:p>
    <w:p>
      <w:r>
        <w:t>Bu gereksinim analizi dokümanı, AR Kutu Patlatma Oyunu adlı artırılmış gerçeklik projesinin ihtiyaçlarını, hedeflerini ve sistem gereksinimlerini açıklamaktadır.</w:t>
      </w:r>
    </w:p>
    <w:p>
      <w:pPr/>
      <w:r>
        <w:rPr>
          <w:b/>
        </w:rPr>
        <w:t>2. PROJENİN TANIMI</w:t>
        <w:br/>
      </w:r>
    </w:p>
    <w:p>
      <w:pPr/>
      <w:r>
        <w:rPr>
          <w:b/>
        </w:rPr>
        <w:t>2.1 Amaç</w:t>
      </w:r>
    </w:p>
    <w:p>
      <w:r>
        <w:t>Bu projenin amacı, artırılmış gerçeklik teknolojisini kullanarak kullanıcıya gerçek dünya ortamında kutuları top ile devirerek eğlenceli bir deneyim sunmaktır.</w:t>
      </w:r>
    </w:p>
    <w:p>
      <w:pPr/>
      <w:r>
        <w:rPr>
          <w:b/>
        </w:rPr>
        <w:t>2.2 Kapsam</w:t>
      </w:r>
    </w:p>
    <w:p>
      <w:r>
        <w:t>Proje, ARKit destekli cihazlar üzerinde çalışacak şekilde iOS platformuna yöneliktir. Kullanıcılar yüzey tarama işlemi sonrası sanal kutularla etkileşime girer.</w:t>
      </w:r>
    </w:p>
    <w:p>
      <w:pPr/>
      <w:r>
        <w:rPr>
          <w:b/>
        </w:rPr>
        <w:t>3. GEREKSİNİM ANALİZİ</w:t>
        <w:br/>
      </w:r>
    </w:p>
    <w:p>
      <w:pPr/>
      <w:r>
        <w:rPr>
          <w:b/>
        </w:rPr>
        <w:t>3.1 Fonksiyonel Gereksinimler</w:t>
      </w:r>
    </w:p>
    <w:p>
      <w:r>
        <w:t>- Kullanıcı uygulamayı açtığında kamera ile ortamı tarar.</w:t>
      </w:r>
    </w:p>
    <w:p>
      <w:r>
        <w:t>- Tespit edilen düz zemine kutular otomatik olarak yerleştirilir.</w:t>
      </w:r>
    </w:p>
    <w:p>
      <w:r>
        <w:t>- Ekrana dokunarak kullanıcı top atışı gerçekleştirir.</w:t>
      </w:r>
    </w:p>
    <w:p>
      <w:r>
        <w:t>- Devirdiği kutulara göre sistem puanlama yapar.</w:t>
      </w:r>
    </w:p>
    <w:p>
      <w:r>
        <w:t>- Kullanıcıya kalan kutu sayısı ve puanı gösterilir.</w:t>
      </w:r>
    </w:p>
    <w:p>
      <w:pPr/>
      <w:r>
        <w:rPr>
          <w:b/>
        </w:rPr>
        <w:t>3.2 Fonksiyonel Olmayan Gereksinimler</w:t>
      </w:r>
    </w:p>
    <w:p>
      <w:r>
        <w:t>- Uygulama iOS 14.0 ve üzeri destekleyen ARKit uyumlu cihazlarda çalışmalıdır.</w:t>
      </w:r>
    </w:p>
    <w:p>
      <w:r>
        <w:t>- Uygulama kullanıcı dostu ve akıcı bir arayüz sunmalıdır.</w:t>
      </w:r>
    </w:p>
    <w:p>
      <w:r>
        <w:t>- Uygulama maksimum 50MB boyutunda olmalıdır.</w:t>
      </w:r>
    </w:p>
    <w:p>
      <w:pPr/>
      <w:r>
        <w:rPr>
          <w:b/>
        </w:rPr>
        <w:t>3.3 Donanım ve Yazılım Gereksinimleri</w:t>
      </w:r>
    </w:p>
    <w:p>
      <w:r>
        <w:t>- iPhone 7 veya üzeri ARKit destekli cihaz</w:t>
      </w:r>
    </w:p>
    <w:p>
      <w:r>
        <w:t>- iOS 14.0 veya üzeri işletim sistemi</w:t>
      </w:r>
    </w:p>
    <w:p>
      <w:r>
        <w:t>- Unity 2022.3.x LTS sürümü</w:t>
      </w:r>
    </w:p>
    <w:p>
      <w:r>
        <w:t>- Xcode 14 ve üzeri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