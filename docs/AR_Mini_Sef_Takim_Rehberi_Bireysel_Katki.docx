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 Mini Şef – Bireysel Katkı ve Takım Rehberi</w:t>
      </w:r>
    </w:p>
    <w:p>
      <w:r>
        <w:t>Öğrenci Adı Soyadı: Halit Mustafa Karagöz</w:t>
      </w:r>
    </w:p>
    <w:p>
      <w:r>
        <w:t>Öğrenci No: 200541043</w:t>
      </w:r>
    </w:p>
    <w:p>
      <w:r>
        <w:t>Proje Adı: AR Mini Şef – AR Destekli Eğitimsel Mobil Oyun</w:t>
      </w:r>
    </w:p>
    <w:p/>
    <w:p>
      <w:pPr>
        <w:pStyle w:val="Heading1"/>
      </w:pPr>
      <w:r>
        <w:t>1. Giriş</w:t>
      </w:r>
    </w:p>
    <w:p>
      <w:r>
        <w:t>Bu belge, AR Mini Şef projesi kapsamında bireysel olarak gerçekleştirilen katkıları ve sorumluluk alanlarını belirtmek amacıyla hazırlanmıştır. Proje bireysel olarak yürütülmüş olup tüm geliştirme, tasarım ve raporlama süreçleri tek kişi tarafından üstlenilmiştir.</w:t>
      </w:r>
    </w:p>
    <w:p>
      <w:pPr>
        <w:pStyle w:val="Heading1"/>
      </w:pPr>
      <w:r>
        <w:t>2. Genel Katkılar</w:t>
      </w:r>
    </w:p>
    <w:p>
      <w:r>
        <w:t>- Proje fikrinin oluşturulması</w:t>
        <w:br/>
        <w:t>- Teknik altyapının planlanması ve geliştirme ortamının kurulması</w:t>
        <w:br/>
        <w:t>- Unity sahne yapısının hazırlanması ve AR entegrasyonu</w:t>
        <w:br/>
        <w:t>- C# scriptlerinin geliştirilmesi (GameManager, RecipeManager, UI, Audio)</w:t>
        <w:br/>
        <w:t>- Görev sıralama algoritması ve etkileşimli yapıların kodlanması</w:t>
        <w:br/>
        <w:t>- UI tasarımı ve sesli/görsel geri bildirim sistemlerinin entegrasyonu</w:t>
      </w:r>
    </w:p>
    <w:p>
      <w:pPr>
        <w:pStyle w:val="Heading1"/>
      </w:pPr>
      <w:r>
        <w:t>3. Dokümantasyon ve Raporlama</w:t>
      </w:r>
    </w:p>
    <w:p>
      <w:r>
        <w:t>- Gereksinim analizi, RAMS, test raporu, kullanıcı/programcı kılavuzları</w:t>
        <w:br/>
        <w:t>- UML diyagramlarının oluşturulması (Use Case, Class, Sequence)</w:t>
        <w:br/>
        <w:t>- Zaman çizelgesi ve durum özeti belgelerinin hazırlanması</w:t>
        <w:br/>
        <w:t>- Sunum materyallerinin (PPTX) oluşturulması</w:t>
      </w:r>
    </w:p>
    <w:p>
      <w:pPr>
        <w:pStyle w:val="Heading1"/>
      </w:pPr>
      <w:r>
        <w:t>4. Sonuç</w:t>
      </w:r>
    </w:p>
    <w:p>
      <w:r>
        <w:t>Proje, bireysel çaba ve yönetimle planlandığı şekilde tamamlanmıştır. Tüm teknik geliştirme, içerik oluşturma, test süreçleri ve dökümantasyon tek kişi tarafından yürütülmüştür. Bu çalışma, bireysel yazılım geliştirme yeteneklerinin etkin bir örneğini sunmaktadır.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