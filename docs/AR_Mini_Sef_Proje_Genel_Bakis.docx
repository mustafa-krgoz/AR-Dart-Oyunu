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Projeye Genel Bakış Dokümanı</w:t>
      </w:r>
    </w:p>
    <w:p>
      <w:r>
        <w:t>Öğrenci Adı Soyadı: Halit Mustafa Karagöz</w:t>
      </w:r>
    </w:p>
    <w:p>
      <w:r>
        <w:t>Öğrenci No: 200541043</w:t>
      </w:r>
    </w:p>
    <w:p>
      <w:r>
        <w:t>Proje Adı: AR Mini Şef – AR Destekli Eğitimsel Mobil Oyun</w:t>
      </w:r>
    </w:p>
    <w:p/>
    <w:p>
      <w:pPr>
        <w:pStyle w:val="Heading1"/>
      </w:pPr>
      <w:r>
        <w:t>1. Proje Tanımı</w:t>
      </w:r>
    </w:p>
    <w:p>
      <w:r>
        <w:t>AR Mini Şef, küçük çocuklara algoritmik düşünme becerisi kazandırmayı amaçlayan, artırılmış gerçeklik (AR) teknolojisi ile geliştirilmiş bir mobil eğitim oyunudur. Çocuklar, gerçek dünyaya yerleştirilen 3D yemek malzemeleriyle basit tarifleri doğru sırayla tamamlayarak hem eğlenir hem öğrenir.</w:t>
      </w:r>
    </w:p>
    <w:p>
      <w:pPr>
        <w:pStyle w:val="Heading1"/>
      </w:pPr>
      <w:r>
        <w:t>2. Proje Hedefleri</w:t>
      </w:r>
    </w:p>
    <w:p>
      <w:r>
        <w:t>- Çocuklara sıralı işlem yapmayı öğretmek (algoritmik düşünme)</w:t>
        <w:br/>
        <w:t>- Etkileşimli ve oyunlaştırılmış bir eğitim deneyimi sunmak</w:t>
        <w:br/>
        <w:t>- AR teknolojisini sade ve eğitici bir formatta sunmak</w:t>
        <w:br/>
        <w:t>- Sesli-görsel geri bildirimlerle çocukların dikkatini artırmak</w:t>
      </w:r>
    </w:p>
    <w:p>
      <w:pPr>
        <w:pStyle w:val="Heading1"/>
      </w:pPr>
      <w:r>
        <w:t>3. Proje Kapsamı</w:t>
      </w:r>
    </w:p>
    <w:p>
      <w:r>
        <w:t>Bu proje yalnızca iOS platformunda test edilmek üzere geliştirilmiştir. Uygulama tek bir sahne üzerinde çalışmakta olup, yüzey algılama, obje yerleştirme, adım kontrolü ve sesli-görsel bildirim gibi işlevleri içermektedir. ARKit destekli cihazlarda sorunsuz çalışacak şekilde optimize edilmiştir.</w:t>
      </w:r>
    </w:p>
    <w:p>
      <w:pPr>
        <w:pStyle w:val="Heading1"/>
      </w:pPr>
      <w:r>
        <w:t>4. Proje Çıktıları</w:t>
      </w:r>
    </w:p>
    <w:p>
      <w:r>
        <w:t>- Mobil AR uygulaması (Unity ile geliştirilmiş)</w:t>
        <w:br/>
        <w:t>- iOS için test edilebilir build</w:t>
        <w:br/>
        <w:t>- Geliştirici ve kullanıcı dökümanları</w:t>
        <w:br/>
        <w:t>- UML diyagramları (Use Case, Class, Sequence)</w:t>
        <w:br/>
        <w:t>- Proje sunumu (PPTX formatında)</w:t>
        <w:br/>
        <w:t>- Uygulama kullanım videosu</w:t>
      </w:r>
    </w:p>
    <w:p>
      <w:pPr>
        <w:pStyle w:val="Heading1"/>
      </w:pPr>
      <w:r>
        <w:t>5. Proje Kapsamı Dışında Kalanlar</w:t>
      </w:r>
    </w:p>
    <w:p>
      <w:r>
        <w:t>- Uygulama App Store’a yüklenmemiştir</w:t>
        <w:br/>
        <w:t>- Android sürümü geliştirilmemiştir</w:t>
        <w:br/>
        <w:t>- Veri kaydı ve kullanıcı hesabı sistemleri yoktur</w:t>
        <w:br/>
        <w:t>- Karmaşık çoklu tarif sistemi uygulanmamıştır</w:t>
      </w:r>
    </w:p>
    <w:p>
      <w:pPr>
        <w:pStyle w:val="Heading1"/>
      </w:pPr>
      <w:r>
        <w:t>6. Sonuç</w:t>
      </w:r>
    </w:p>
    <w:p>
      <w:r>
        <w:t>AR Mini Şef, hedef kitlesine uygun şekilde sade, öğretici ve eğlenceli bir dijital deneyim sunmayı başarmıştır. Proje çıktıları eksiksiz olarak sunulmuş ve uygulama hem teknik hem eğitimsel hedefleri başarıyla karşılamıştır.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