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 Mini Şef – Alfa ve Beta Sürüm Gelişim Raporu</w:t>
      </w:r>
    </w:p>
    <w:p>
      <w:r>
        <w:t>Öğrenci Adı Soyadı: Halit Mustafa Karagöz</w:t>
      </w:r>
    </w:p>
    <w:p>
      <w:r>
        <w:t>Öğrenci No: 200541043</w:t>
      </w:r>
    </w:p>
    <w:p>
      <w:r>
        <w:t>Proje Adı: AR Mini Şef – AR Destekli Eğitimsel Mobil Oyun</w:t>
      </w:r>
    </w:p>
    <w:p/>
    <w:p>
      <w:pPr>
        <w:pStyle w:val="Heading1"/>
      </w:pPr>
      <w:r>
        <w:t>1. Giriş</w:t>
      </w:r>
    </w:p>
    <w:p>
      <w:r>
        <w:t>Bu belge, AR Mini Şef projesinin yazılım geliştirme sürecindeki aşamalı ilerleyişini ve geliştirilen prototiplerin alfa ve beta sürüm olarak nasıl yapılandığını detaylandırmaktadır. Proje, bireysel olarak yürütülmüş olup geliştirme süreci boyunca işlevsellik, test edilebilirlik ve kullanıcı deneyimi açısından kademeli olarak iyileştirilmiştir.</w:t>
      </w:r>
    </w:p>
    <w:p>
      <w:pPr>
        <w:pStyle w:val="Heading1"/>
      </w:pPr>
      <w:r>
        <w:t>2. Alfa Sürüm</w:t>
      </w:r>
    </w:p>
    <w:p>
      <w:r>
        <w:t>**Tarih:** 1. ve 2. hafta sonu</w:t>
        <w:br/>
        <w:br/>
        <w:t>Alfa sürüm, projenin temel altyapısının oluşturulduğu ve ilk kez çalışabilir hale getirildiği versiyondur. Bu sürümde aşağıdaki temel özellikler uygulanmıştır:</w:t>
        <w:br/>
        <w:t>- Unity sahnesi oluşturuldu</w:t>
        <w:br/>
        <w:t>- AR Foundation ve ARKit entegrasyonu sağlandı</w:t>
        <w:br/>
        <w:t>- AR Camera ve AR Session objeleri tanımlandı</w:t>
        <w:br/>
        <w:t>- Yüzey algılama ve düzleme 3D obje yerleştirme işlemi başarıyla test edildi</w:t>
        <w:br/>
        <w:t>- Projenin temel yapısı, klasör organizasyonu ve build ayarları yapılandırıldı</w:t>
        <w:br/>
        <w:br/>
        <w:t>**Amaç:** Teknolojik doğrulama ve temel altyapının test edilmesidir.</w:t>
      </w:r>
    </w:p>
    <w:p>
      <w:pPr>
        <w:pStyle w:val="Heading1"/>
      </w:pPr>
      <w:r>
        <w:t>3. Beta Sürüm</w:t>
      </w:r>
    </w:p>
    <w:p>
      <w:r>
        <w:t>**Tarih:** 3. hafta ve sonrası</w:t>
        <w:br/>
        <w:br/>
        <w:t>Beta sürümde uygulamanın etkileşimli yapısı geliştirildi ve kullanıcıya yönelik özellikler entegre edildi:</w:t>
        <w:br/>
        <w:t>- Görev sıralama mekanizması geliştirildi</w:t>
        <w:br/>
        <w:t>- UI ekranı ve görev panosu eklendi</w:t>
        <w:br/>
        <w:t>- Sesli ve görsel geri bildirim sistemi entegre edildi</w:t>
        <w:br/>
        <w:t>- Kullanıcı yanlış adım seçtiğinde uyarı verecek sistem geliştirildi</w:t>
        <w:br/>
        <w:t>- Oyunun sonunda yıldız animasyonu ve başarı mesajı gösterimi sağlandı</w:t>
        <w:br/>
        <w:br/>
        <w:t>**Amaç:** Uygulamanın gerçek kullanıcı deneyimini simüle edecek düzeye getirilmesi ve test için uygun hale gelmesidir.</w:t>
      </w:r>
    </w:p>
    <w:p>
      <w:pPr>
        <w:pStyle w:val="Heading1"/>
      </w:pPr>
      <w:r>
        <w:t>4. Nihai Sürüm Öncesi Son Dokunuşlar</w:t>
      </w:r>
    </w:p>
    <w:p>
      <w:r>
        <w:t>- Kullanıcı ve geliştirici dökümanları hazırlandı</w:t>
        <w:br/>
        <w:t>- Proje sunumu ve test raporları oluşturuldu</w:t>
        <w:br/>
        <w:t>- GitHub deposu düzenlendi ve versiyon kontrol sağlandı</w:t>
        <w:br/>
        <w:t>- Demo videosu ve iOS test build adımları planlandı</w:t>
        <w:br/>
        <w:t>- Genel kullanıcı geri bildirimleri doğrultusunda son kontroller yapıldı</w:t>
      </w:r>
    </w:p>
    <w:p>
      <w:pPr>
        <w:pStyle w:val="Heading1"/>
      </w:pPr>
      <w:r>
        <w:t>5. Sonuç</w:t>
      </w:r>
    </w:p>
    <w:p>
      <w:r>
        <w:t>AR Mini Şef projesi, adım adım geliştirilen bir yazılım süreciyle olgunlaştırılmıştır. Alfa sürümde temel AR sistem kurulmuş, beta sürümde etkileşimli içerik ve kullanıcı deneyimi desteklenmiş, nihai sürüm için dökümantasyon ve test süreçleri tamamlanmıştır.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