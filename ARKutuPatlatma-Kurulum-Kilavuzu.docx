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32916637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br/>
        <w:br/>
        <w:t>AR KUTU PATLATMA OYUNU</w:t>
      </w:r>
    </w:p>
    <w:p>
      <w:pPr>
        <w:jc w:val="center"/>
      </w:pPr>
      <w:r>
        <w:rPr>
          <w:b/>
        </w:rPr>
        <w:t>Adı Soyadı: Halit Mustafa Karagöz</w:t>
        <w:br/>
      </w:r>
      <w:r>
        <w:t>Öğrenci No: 200541043</w:t>
        <w:br/>
      </w:r>
      <w:r>
        <w:t>Ders: Yazılım Mühendisliğinde Güncel Konular</w:t>
        <w:br/>
      </w:r>
      <w:r>
        <w:t>Teslim: Bahar 2025</w:t>
      </w:r>
    </w:p>
    <w:p>
      <w:r>
        <w:br w:type="page"/>
      </w:r>
    </w:p>
    <w:p>
      <w:pPr>
        <w:pStyle w:val="Heading1"/>
      </w:pPr>
      <w:r>
        <w:t>İÇİNDEKİLER</w:t>
      </w:r>
    </w:p>
    <w:p>
      <w:r>
        <w:t>1. GİRİŞ</w:t>
      </w:r>
    </w:p>
    <w:p>
      <w:r>
        <w:t>2. KURULUM ORTAMI</w:t>
      </w:r>
    </w:p>
    <w:p>
      <w:r>
        <w:t xml:space="preserve">    2.1 Donanım Gereksinimleri</w:t>
      </w:r>
    </w:p>
    <w:p>
      <w:r>
        <w:t xml:space="preserve">    2.2 Yazılım Gereksinimleri</w:t>
      </w:r>
    </w:p>
    <w:p>
      <w:r>
        <w:t>3. KURULUM ADIMLARI</w:t>
      </w:r>
    </w:p>
    <w:p>
      <w:r>
        <w:t xml:space="preserve">    3.1 Unity Projesinin Açılması</w:t>
      </w:r>
    </w:p>
    <w:p>
      <w:r>
        <w:t xml:space="preserve">    3.2 Gerekli Paketlerin Kurulumu</w:t>
      </w:r>
    </w:p>
    <w:p>
      <w:r>
        <w:t xml:space="preserve">    3.3 iOS Build Ayarlarının Yapılandırılması</w:t>
      </w:r>
    </w:p>
    <w:p>
      <w:r>
        <w:t xml:space="preserve">    3.4 Cihaza Yükleme ve Test</w:t>
      </w:r>
    </w:p>
    <w:p>
      <w:r>
        <w:br w:type="page"/>
      </w:r>
    </w:p>
    <w:p>
      <w:pPr>
        <w:pStyle w:val="Heading1"/>
      </w:pPr>
      <w:r>
        <w:t>1. GİRİŞ</w:t>
      </w:r>
    </w:p>
    <w:p>
      <w:r>
        <w:t>Bu belge, AR Kutu Patlatma Oyunu’nun kurulum adımlarını açıklamaktadır. Oyun, Unity ve ARKit teknolojileri kullanılarak geliştirilmiş olup, iOS cihazlarda çalışacak şekilde yapılandırılmıştır.</w:t>
      </w:r>
    </w:p>
    <w:p>
      <w:pPr>
        <w:pStyle w:val="Heading1"/>
      </w:pPr>
      <w:r>
        <w:t>2. KURULUM ORTAMI</w:t>
      </w:r>
    </w:p>
    <w:p>
      <w:pPr>
        <w:pStyle w:val="Heading2"/>
      </w:pPr>
      <w:r>
        <w:t>2.1 Donanım Gereksinimleri</w:t>
      </w:r>
    </w:p>
    <w:p>
      <w:r>
        <w:t>- iPhone 7 veya üzeri (ARKit destekli)</w:t>
        <w:br/>
        <w:t>- Apple bilgisayar (MacBook)</w:t>
      </w:r>
    </w:p>
    <w:p>
      <w:pPr>
        <w:pStyle w:val="Heading2"/>
      </w:pPr>
      <w:r>
        <w:t>2.2 Yazılım Gereksinimleri</w:t>
      </w:r>
    </w:p>
    <w:p>
      <w:r>
        <w:t>- Unity 2021 veya üzeri</w:t>
        <w:br/>
        <w:t>- Xcode 12 veya üzeri</w:t>
        <w:br/>
        <w:t>- ARKit Plugin</w:t>
        <w:br/>
        <w:t>- Apple Geliştirici Hesabı</w:t>
      </w:r>
    </w:p>
    <w:p>
      <w:pPr>
        <w:pStyle w:val="Heading1"/>
      </w:pPr>
      <w:r>
        <w:t>3. KURULUM ADIMLARI</w:t>
      </w:r>
    </w:p>
    <w:p>
      <w:pPr>
        <w:pStyle w:val="Heading2"/>
      </w:pPr>
      <w:r>
        <w:t>3.1 Unity Projesinin Açılması</w:t>
      </w:r>
    </w:p>
    <w:p>
      <w:r>
        <w:t>GitHub üzerindeki projeyi ZIP olarak indirin veya terminal üzerinden şu komutla klonlayın:</w:t>
        <w:br/>
        <w:br/>
        <w:t>git clone https://github.com/halitmustafakaragoz/KutulariYikAR.git</w:t>
        <w:br/>
        <w:br/>
        <w:t>İndirdikten sonra Unity Hub üzerinden projeyi açın.</w:t>
      </w:r>
    </w:p>
    <w:p>
      <w:pPr>
        <w:pStyle w:val="Heading2"/>
      </w:pPr>
      <w:r>
        <w:t>3.2 Gerekli Paketlerin Kurulumu</w:t>
      </w:r>
    </w:p>
    <w:p>
      <w:r>
        <w:t>Unity Package Manager üzerinden aşağıdaki paketlerin kurulu olduğundan emin olun:</w:t>
        <w:br/>
        <w:t>- AR Foundation</w:t>
        <w:br/>
        <w:t>- ARKit XR Plugin</w:t>
        <w:br/>
        <w:t>- Input System</w:t>
        <w:br/>
        <w:t>- TextMesh Pro (Varsa eksik görünüyorsa yüklenmeli)</w:t>
      </w:r>
    </w:p>
    <w:p>
      <w:pPr>
        <w:pStyle w:val="Heading2"/>
      </w:pPr>
      <w:r>
        <w:t>3.3 iOS Build Ayarlarının Yapılandırılması</w:t>
      </w:r>
    </w:p>
    <w:p>
      <w:r>
        <w:t>Unity arayüzünde `File &gt; Build Settings` kısmından platformu iOS olarak değiştirin. Sahneyi 'Add Open Scenes' ile ekleyin ve 'Build' butonuna basarak dışa aktarın.</w:t>
      </w:r>
    </w:p>
    <w:p>
      <w:pPr>
        <w:pStyle w:val="Heading2"/>
      </w:pPr>
      <w:r>
        <w:t>3.4 Cihaza Yükleme ve Test</w:t>
      </w:r>
    </w:p>
    <w:p>
      <w:r>
        <w:t>Oluşan .xcodeproj dosyasını Xcode ile açın. Apple geliştirici hesabınızı seçerek cihazı bağlayın. Sol üstten hedef cihazı seçip Cmd + R tuşlarıyla projeyi çalıştırarak test edin.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