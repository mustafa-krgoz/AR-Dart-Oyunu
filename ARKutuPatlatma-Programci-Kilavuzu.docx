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371600" cy="1371600"/>
            <wp:docPr id="1" name="Picture 1"/>
            <wp:cNvGraphicFramePr>
              <a:graphicFrameLocks noChangeAspect="1"/>
            </wp:cNvGraphicFramePr>
            <a:graphic>
              <a:graphicData uri="http://schemas.openxmlformats.org/drawingml/2006/picture">
                <pic:pic>
                  <pic:nvPicPr>
                    <pic:cNvPr id="0" name="16329166375.png"/>
                    <pic:cNvPicPr/>
                  </pic:nvPicPr>
                  <pic:blipFill>
                    <a:blip r:embed="rId9"/>
                    <a:stretch>
                      <a:fillRect/>
                    </a:stretch>
                  </pic:blipFill>
                  <pic:spPr>
                    <a:xfrm>
                      <a:off x="0" y="0"/>
                      <a:ext cx="1371600" cy="1371600"/>
                    </a:xfrm>
                    <a:prstGeom prst="rect"/>
                  </pic:spPr>
                </pic:pic>
              </a:graphicData>
            </a:graphic>
          </wp:inline>
        </w:drawing>
      </w:r>
    </w:p>
    <w:p>
      <w:r>
        <w:br/>
        <w:br/>
      </w:r>
    </w:p>
    <w:p>
      <w:pPr>
        <w:jc w:val="center"/>
      </w:pPr>
      <w:r>
        <w:rPr>
          <w:b/>
          <w:sz w:val="32"/>
        </w:rPr>
        <w:t>AR KUTU PATLATMA OYUNU</w:t>
      </w:r>
    </w:p>
    <w:p>
      <w:r>
        <w:br/>
      </w:r>
    </w:p>
    <w:p>
      <w:pPr>
        <w:jc w:val="center"/>
      </w:pPr>
      <w:r>
        <w:t>Halit Mustafa Karagöz</w:t>
        <w:br/>
        <w:t>200541043</w:t>
        <w:br/>
        <w:t>Yazılım Mühendisliğinde Güncel Konular</w:t>
        <w:br/>
        <w:t>Bahar 2025</w:t>
      </w:r>
    </w:p>
    <w:p>
      <w:r>
        <w:br w:type="page"/>
      </w:r>
    </w:p>
    <w:p>
      <w:pPr>
        <w:pStyle w:val="Heading1"/>
      </w:pPr>
      <w:r>
        <w:t>1. GİRİŞ</w:t>
      </w:r>
    </w:p>
    <w:p>
      <w:r>
        <w:t>Bu belge, AR Kutu Patlatma Oyunu’nun programcı kılavuzudur. Oyun, ARKit teknolojisi kullanılarak geliştirilmiş olup, gerçek dünya yüzeylerine kutular yerleştirilmesini ve kullanıcıların bu kutuları top atarak devirmesini sağlar. Bu kılavuz, geliştiricilere projeyi anlamaları ve gerektiğinde genişletmeleri için rehberlik eder.</w:t>
      </w:r>
    </w:p>
    <w:p>
      <w:pPr>
        <w:pStyle w:val="Heading1"/>
      </w:pPr>
      <w:r>
        <w:t>2. PROJE YAPISI</w:t>
      </w:r>
    </w:p>
    <w:p>
      <w:r>
        <w:t>Proje temel olarak 3 ana klasörden oluşmaktadır:</w:t>
        <w:br/>
        <w:t>- `Sources/`: Kod dosyaları ve temel oyun mantığı</w:t>
        <w:br/>
        <w:t>- `Assets.xcassets/`: 3D modeller, ikonlar ve grafik kaynakları</w:t>
        <w:br/>
        <w:t>- `KutulariYikAR.xcodeproj/`: Xcode proje yapılandırması</w:t>
      </w:r>
    </w:p>
    <w:p>
      <w:pPr>
        <w:pStyle w:val="Heading1"/>
      </w:pPr>
      <w:r>
        <w:t>3. ÖNEMLİ SINIFLAR VE SCRIPT DOSYALARI</w:t>
      </w:r>
    </w:p>
    <w:p>
      <w:pPr>
        <w:pStyle w:val="Heading2"/>
      </w:pPr>
      <w:r>
        <w:t>3.1 PlaceObjectOnPlane</w:t>
      </w:r>
    </w:p>
    <w:p>
      <w:r>
        <w:t>Bu sınıf, AR yüzeylerini tanımlamak ve kutuları bu yüzeylere yerleştirmekle sorumludur.</w:t>
      </w:r>
    </w:p>
    <w:p>
      <w:pPr>
        <w:pStyle w:val="Heading2"/>
      </w:pPr>
      <w:r>
        <w:t>3.2 BallThrower</w:t>
      </w:r>
    </w:p>
    <w:p>
      <w:r>
        <w:t>Kullanıcının ekrana dokunduğunda top fırlatmasını sağlar. Fiziksel kuvvet ve yön hesaplaması içerir.</w:t>
      </w:r>
    </w:p>
    <w:p>
      <w:pPr>
        <w:pStyle w:val="Heading2"/>
      </w:pPr>
      <w:r>
        <w:t>3.3 BoxController</w:t>
      </w:r>
    </w:p>
    <w:p>
      <w:r>
        <w:t>Kutuların çarpma durumlarını ve oyun içi davranışlarını kontrol eder. Kutunun devrilip devrilmediği gibi bilgileri içerir.</w:t>
      </w:r>
    </w:p>
    <w:p>
      <w:pPr>
        <w:pStyle w:val="Heading2"/>
      </w:pPr>
      <w:r>
        <w:t>3.4 ScoreManager</w:t>
      </w:r>
    </w:p>
    <w:p>
      <w:r>
        <w:t>Oyuncunun başarılı atışlarından sonra puanları hesaplar ve gösterir.</w:t>
      </w:r>
    </w:p>
    <w:p>
      <w:pPr>
        <w:pStyle w:val="Heading1"/>
      </w:pPr>
      <w:r>
        <w:t>4. SAHNE YAPISI</w:t>
      </w:r>
    </w:p>
    <w:p>
      <w:r>
        <w:t>Unity sahnesi, AR kamera, AR session origin ve oyun objelerinden oluşur. Kutular yüzeye yerleştirilir ve kullanıcı top fırlatarak kutuları devirmeye çalışır.</w:t>
      </w:r>
    </w:p>
    <w:p>
      <w:pPr>
        <w:pStyle w:val="Heading1"/>
      </w:pPr>
      <w:r>
        <w:t>5. OYUN AKIŞI</w:t>
      </w:r>
    </w:p>
    <w:p>
      <w:r>
        <w:t>1. Uygulama açılır ve AR yüzeyi algılanır.</w:t>
        <w:br/>
        <w:t>2. Yüzey üzerine kutular yerleştirilir.</w:t>
        <w:br/>
        <w:t>3. Oyuncu ekrana dokunarak top fırlatır.</w:t>
        <w:br/>
        <w:t>4. Kutulara çarptıkça puanlama yapılır.</w:t>
        <w:br/>
        <w:t>5. Belirli sayıda atış sonrası oyun sonlanır ve toplam skor gösterilir.</w:t>
      </w:r>
    </w:p>
    <w:p>
      <w:pPr>
        <w:pStyle w:val="Heading1"/>
      </w:pPr>
      <w:r>
        <w:t>6. GELİŞTİRİCİ NOTLARI</w:t>
      </w:r>
    </w:p>
    <w:p>
      <w:r>
        <w:t>- Kod yapısı sade ve modüler olacak şekilde tasarlanmıştır.</w:t>
        <w:br/>
        <w:t>- Fizik etkileşimleri Unity’nin Rigidbody ve Collider bileşenleri ile yönetilmektedir.</w:t>
        <w:br/>
        <w:t>- ARKit ile çalışan cihazlarda düzgün performans gösterir. Geliştirme Xcode ve iOS cihaz ile yapılmalıdır.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